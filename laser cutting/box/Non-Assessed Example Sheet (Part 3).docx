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D14" w:rsidRDefault="00C1458C" w:rsidP="002A237B">
      <w:pPr>
        <w:rPr>
          <w:b/>
          <w:u w:val="single"/>
        </w:rPr>
      </w:pPr>
      <w:r w:rsidRPr="00C1458C">
        <w:rPr>
          <w:b/>
          <w:u w:val="single"/>
        </w:rPr>
        <w:t xml:space="preserve">Non-assessed Example Sheet (Part </w:t>
      </w:r>
      <w:r w:rsidR="00C40FE2">
        <w:rPr>
          <w:b/>
          <w:u w:val="single"/>
        </w:rPr>
        <w:t>3</w:t>
      </w:r>
      <w:r w:rsidRPr="00C1458C">
        <w:rPr>
          <w:b/>
          <w:u w:val="single"/>
        </w:rPr>
        <w:t xml:space="preserve">: </w:t>
      </w:r>
      <w:r w:rsidR="00C40FE2">
        <w:rPr>
          <w:b/>
          <w:u w:val="single"/>
        </w:rPr>
        <w:t>DC-DC Converter</w:t>
      </w:r>
      <w:r w:rsidR="00407DD6">
        <w:rPr>
          <w:b/>
          <w:u w:val="single"/>
        </w:rPr>
        <w:t>s</w:t>
      </w:r>
      <w:r w:rsidRPr="00C1458C">
        <w:rPr>
          <w:b/>
          <w:u w:val="single"/>
        </w:rPr>
        <w:t xml:space="preserve">) </w:t>
      </w:r>
    </w:p>
    <w:p w:rsidR="00F365C2" w:rsidRPr="00766023" w:rsidRDefault="00766023" w:rsidP="002A237B">
      <w:pPr>
        <w:rPr>
          <w:i/>
        </w:rPr>
      </w:pPr>
      <w:r>
        <w:rPr>
          <w:b/>
          <w:u w:val="single"/>
        </w:rPr>
        <w:br/>
      </w:r>
      <w:r>
        <w:rPr>
          <w:i/>
        </w:rPr>
        <w:t>Step-down B</w:t>
      </w:r>
      <w:r w:rsidRPr="00766023">
        <w:rPr>
          <w:i/>
        </w:rPr>
        <w:t>uck converter:</w:t>
      </w:r>
    </w:p>
    <w:p w:rsidR="00C40FE2" w:rsidRDefault="00C40FE2" w:rsidP="00E34F3C">
      <w:pPr>
        <w:pStyle w:val="ListParagraph"/>
        <w:numPr>
          <w:ilvl w:val="0"/>
          <w:numId w:val="13"/>
        </w:numPr>
        <w:ind w:left="567" w:hanging="567"/>
        <w:jc w:val="both"/>
        <w:rPr>
          <w:spacing w:val="-3"/>
        </w:rPr>
      </w:pPr>
      <w:r>
        <w:rPr>
          <w:spacing w:val="-3"/>
        </w:rPr>
        <w:t xml:space="preserve">For an ideal Buck converter switching at a sufficiently high frequency, sketch the steady state waveforms for its </w:t>
      </w:r>
    </w:p>
    <w:p w:rsidR="00C40FE2" w:rsidRDefault="00C40FE2" w:rsidP="00E34F3C">
      <w:pPr>
        <w:pStyle w:val="ListParagraph"/>
        <w:numPr>
          <w:ilvl w:val="1"/>
          <w:numId w:val="13"/>
        </w:numPr>
        <w:jc w:val="both"/>
        <w:rPr>
          <w:spacing w:val="-3"/>
        </w:rPr>
      </w:pPr>
      <w:r>
        <w:rPr>
          <w:spacing w:val="-3"/>
        </w:rPr>
        <w:t>inductor current</w:t>
      </w:r>
    </w:p>
    <w:p w:rsidR="00C40FE2" w:rsidRDefault="00C40FE2" w:rsidP="00E34F3C">
      <w:pPr>
        <w:pStyle w:val="ListParagraph"/>
        <w:numPr>
          <w:ilvl w:val="1"/>
          <w:numId w:val="13"/>
        </w:numPr>
        <w:jc w:val="both"/>
        <w:rPr>
          <w:spacing w:val="-3"/>
        </w:rPr>
      </w:pPr>
      <w:r>
        <w:rPr>
          <w:spacing w:val="-3"/>
        </w:rPr>
        <w:t>switch voltage</w:t>
      </w:r>
    </w:p>
    <w:p w:rsidR="00C40FE2" w:rsidRDefault="00C40FE2" w:rsidP="00E34F3C">
      <w:pPr>
        <w:pStyle w:val="ListParagraph"/>
        <w:numPr>
          <w:ilvl w:val="1"/>
          <w:numId w:val="13"/>
        </w:numPr>
        <w:jc w:val="both"/>
        <w:rPr>
          <w:spacing w:val="-3"/>
        </w:rPr>
      </w:pPr>
      <w:r>
        <w:rPr>
          <w:spacing w:val="-3"/>
        </w:rPr>
        <w:t>switch current</w:t>
      </w:r>
    </w:p>
    <w:p w:rsidR="00C40FE2" w:rsidRDefault="00C40FE2" w:rsidP="00E34F3C">
      <w:pPr>
        <w:pStyle w:val="ListParagraph"/>
        <w:numPr>
          <w:ilvl w:val="1"/>
          <w:numId w:val="13"/>
        </w:numPr>
        <w:jc w:val="both"/>
        <w:rPr>
          <w:spacing w:val="-3"/>
        </w:rPr>
      </w:pPr>
      <w:proofErr w:type="gramStart"/>
      <w:r>
        <w:rPr>
          <w:spacing w:val="-3"/>
        </w:rPr>
        <w:t>diode</w:t>
      </w:r>
      <w:proofErr w:type="gramEnd"/>
      <w:r>
        <w:rPr>
          <w:spacing w:val="-3"/>
        </w:rPr>
        <w:t xml:space="preserve"> current</w:t>
      </w:r>
      <w:r w:rsidR="009D2DE8">
        <w:rPr>
          <w:spacing w:val="-3"/>
        </w:rPr>
        <w:t>.</w:t>
      </w:r>
    </w:p>
    <w:p w:rsidR="00C40FE2" w:rsidRDefault="00C40FE2" w:rsidP="00E34F3C">
      <w:pPr>
        <w:pStyle w:val="ListParagraph"/>
        <w:ind w:left="1440"/>
        <w:jc w:val="both"/>
        <w:rPr>
          <w:spacing w:val="-3"/>
        </w:rPr>
      </w:pPr>
    </w:p>
    <w:p w:rsidR="00C1458C" w:rsidRPr="00C1458C" w:rsidRDefault="0036146B" w:rsidP="00E34F3C">
      <w:pPr>
        <w:pStyle w:val="ListParagraph"/>
        <w:numPr>
          <w:ilvl w:val="0"/>
          <w:numId w:val="13"/>
        </w:numPr>
        <w:ind w:left="567" w:hanging="567"/>
        <w:jc w:val="both"/>
        <w:rPr>
          <w:spacing w:val="-3"/>
        </w:rPr>
      </w:pPr>
      <w:r>
        <w:rPr>
          <w:spacing w:val="-3"/>
        </w:rPr>
        <w:t xml:space="preserve">Derive the output-input relationships of the voltage and current for </w:t>
      </w:r>
      <w:r w:rsidR="00C40FE2">
        <w:rPr>
          <w:spacing w:val="-3"/>
        </w:rPr>
        <w:t xml:space="preserve">an ideal </w:t>
      </w:r>
      <w:r>
        <w:rPr>
          <w:spacing w:val="-3"/>
        </w:rPr>
        <w:t>Buck Converter</w:t>
      </w:r>
      <w:r w:rsidR="009D2DE8">
        <w:rPr>
          <w:spacing w:val="-3"/>
        </w:rPr>
        <w:t>.</w:t>
      </w:r>
    </w:p>
    <w:p w:rsidR="00C1458C" w:rsidRDefault="00C1458C" w:rsidP="00E34F3C">
      <w:pPr>
        <w:pStyle w:val="ListParagraph"/>
        <w:ind w:left="567"/>
        <w:jc w:val="both"/>
        <w:rPr>
          <w:rFonts w:ascii="Times New Roman" w:hAnsi="Times New Roman"/>
          <w:spacing w:val="-3"/>
        </w:rPr>
      </w:pPr>
    </w:p>
    <w:p w:rsidR="00F365C2" w:rsidRPr="00F365C2" w:rsidRDefault="00F365C2" w:rsidP="00E34F3C">
      <w:pPr>
        <w:pStyle w:val="ListParagraph"/>
        <w:numPr>
          <w:ilvl w:val="0"/>
          <w:numId w:val="13"/>
        </w:numPr>
        <w:ind w:left="567" w:hanging="567"/>
        <w:jc w:val="both"/>
      </w:pPr>
      <w:r>
        <w:t>The</w:t>
      </w:r>
      <w:r w:rsidRPr="00F365C2">
        <w:t xml:space="preserve"> output voltage </w:t>
      </w:r>
      <w:r>
        <w:t xml:space="preserve">of an ideal Buck converter </w:t>
      </w:r>
      <w:r w:rsidRPr="00F365C2">
        <w:t xml:space="preserve">should vary only between </w:t>
      </w:r>
      <w:r>
        <w:t>20</w:t>
      </w:r>
      <w:r w:rsidRPr="00F365C2">
        <w:t xml:space="preserve"> and </w:t>
      </w:r>
      <w:r>
        <w:t>30</w:t>
      </w:r>
      <w:r w:rsidRPr="00F365C2">
        <w:t xml:space="preserve">V </w:t>
      </w:r>
      <w:r>
        <w:t>and</w:t>
      </w:r>
      <w:r w:rsidRPr="00F365C2">
        <w:t xml:space="preserve"> its input is </w:t>
      </w:r>
      <w:r>
        <w:t xml:space="preserve">maintained constant at 60V. </w:t>
      </w:r>
    </w:p>
    <w:p w:rsidR="00DB5FD4" w:rsidRPr="00F365C2" w:rsidRDefault="007B6AA4" w:rsidP="00E34F3C">
      <w:pPr>
        <w:pStyle w:val="ListParagraph"/>
        <w:numPr>
          <w:ilvl w:val="1"/>
          <w:numId w:val="13"/>
        </w:numPr>
        <w:jc w:val="both"/>
      </w:pPr>
      <w:r w:rsidRPr="00F365C2">
        <w:t>What is the range of switching duty ratios required for the converter?</w:t>
      </w:r>
    </w:p>
    <w:p w:rsidR="00F365C2" w:rsidRDefault="00F365C2" w:rsidP="00E34F3C">
      <w:pPr>
        <w:pStyle w:val="ListParagraph"/>
        <w:numPr>
          <w:ilvl w:val="1"/>
          <w:numId w:val="13"/>
        </w:numPr>
        <w:jc w:val="both"/>
      </w:pPr>
      <w:r>
        <w:t xml:space="preserve">If </w:t>
      </w:r>
      <w:r w:rsidR="007B6AA4" w:rsidRPr="00F365C2">
        <w:t xml:space="preserve">the </w:t>
      </w:r>
      <w:r>
        <w:t>converter</w:t>
      </w:r>
      <w:r w:rsidR="007B6AA4" w:rsidRPr="00F365C2">
        <w:t xml:space="preserve"> has a</w:t>
      </w:r>
      <w:r>
        <w:t xml:space="preserve"> load of 20</w:t>
      </w:r>
      <w:r w:rsidR="007B6AA4" w:rsidRPr="00F365C2">
        <w:t xml:space="preserve"> </w:t>
      </w:r>
      <w:r w:rsidR="007B6AA4" w:rsidRPr="00F365C2">
        <w:rPr>
          <w:lang w:val="el-GR"/>
        </w:rPr>
        <w:t>Ω</w:t>
      </w:r>
      <w:r>
        <w:t>,</w:t>
      </w:r>
      <w:r w:rsidR="00BC0B3F">
        <w:t xml:space="preserve"> determine the maximum value of</w:t>
      </w:r>
      <w:r>
        <w:t xml:space="preserve"> the</w:t>
      </w:r>
      <w:r w:rsidR="00BC0B3F">
        <w:t xml:space="preserve"> input current for</w:t>
      </w:r>
      <w:r w:rsidR="00407DD6">
        <w:t xml:space="preserve"> the converter. Assume the output voltage can still </w:t>
      </w:r>
      <w:r w:rsidR="00BC0B3F">
        <w:t>vary between 20 and 3</w:t>
      </w:r>
      <w:r w:rsidR="007B6AA4" w:rsidRPr="005937B8">
        <w:t xml:space="preserve">0V. </w:t>
      </w:r>
    </w:p>
    <w:p w:rsidR="00F365C2" w:rsidRDefault="00F365C2" w:rsidP="00E34F3C">
      <w:pPr>
        <w:pStyle w:val="ListParagraph"/>
        <w:ind w:left="1440"/>
        <w:jc w:val="both"/>
      </w:pPr>
    </w:p>
    <w:p w:rsidR="00372A64" w:rsidRDefault="00372A64" w:rsidP="00E34F3C">
      <w:pPr>
        <w:pStyle w:val="ListParagraph"/>
        <w:numPr>
          <w:ilvl w:val="0"/>
          <w:numId w:val="13"/>
        </w:numPr>
        <w:ind w:left="567" w:hanging="567"/>
        <w:jc w:val="both"/>
      </w:pPr>
      <w:r>
        <w:t xml:space="preserve">The semiconductor switch in an ideal Buck </w:t>
      </w:r>
      <w:r w:rsidRPr="00953D95">
        <w:t>converter has a minimum effective o</w:t>
      </w:r>
      <w:r>
        <w:t>ff</w:t>
      </w:r>
      <w:r w:rsidRPr="00953D95">
        <w:t xml:space="preserve"> time of 3</w:t>
      </w:r>
      <w:r>
        <w:t>0</w:t>
      </w:r>
      <w:r w:rsidR="00C1126C">
        <w:t xml:space="preserve">.5 </w:t>
      </w:r>
      <w:proofErr w:type="spellStart"/>
      <w:r w:rsidR="00C1126C">
        <w:rPr>
          <w:rFonts w:ascii="Times New Roman" w:hAnsi="Times New Roman"/>
        </w:rPr>
        <w:t>μ</w:t>
      </w:r>
      <w:r w:rsidRPr="00953D95">
        <w:t>s</w:t>
      </w:r>
      <w:proofErr w:type="spellEnd"/>
      <w:r w:rsidRPr="00953D95">
        <w:t xml:space="preserve">. If the </w:t>
      </w:r>
      <w:r>
        <w:t xml:space="preserve">converter input is applied with 1200 V and </w:t>
      </w:r>
      <w:r w:rsidR="006259AA">
        <w:t xml:space="preserve">the converter </w:t>
      </w:r>
      <w:r>
        <w:t>operates at a switching frequency of 3500 Hz, calculate the maximum duty cycle and the maximum output voltage that can be obtained.</w:t>
      </w:r>
    </w:p>
    <w:p w:rsidR="00E34F3C" w:rsidRDefault="00E34F3C" w:rsidP="00E34F3C">
      <w:pPr>
        <w:pStyle w:val="ListParagraph"/>
        <w:jc w:val="both"/>
      </w:pPr>
    </w:p>
    <w:p w:rsidR="00EB2999" w:rsidRDefault="00E34F3C" w:rsidP="00EB2999">
      <w:pPr>
        <w:pStyle w:val="ListParagraph"/>
        <w:numPr>
          <w:ilvl w:val="0"/>
          <w:numId w:val="13"/>
        </w:numPr>
        <w:ind w:left="567" w:hanging="567"/>
        <w:jc w:val="both"/>
      </w:pPr>
      <w:r w:rsidRPr="00560279">
        <w:t>A</w:t>
      </w:r>
      <w:r>
        <w:t>n ideal B</w:t>
      </w:r>
      <w:r w:rsidRPr="00560279">
        <w:t>uck</w:t>
      </w:r>
      <w:r>
        <w:t xml:space="preserve"> converter</w:t>
      </w:r>
      <w:r w:rsidRPr="00560279">
        <w:t xml:space="preserve"> </w:t>
      </w:r>
      <w:r>
        <w:t xml:space="preserve">(as shown in the handout) operates at a switching frequency of 100 kHz, with a inductor </w:t>
      </w:r>
      <w:r w:rsidRPr="00560279">
        <w:t>current</w:t>
      </w:r>
      <w:r>
        <w:t xml:space="preserve"> ripple</w:t>
      </w:r>
      <w:r w:rsidRPr="00560279">
        <w:t xml:space="preserve"> of </w:t>
      </w:r>
      <w:r>
        <w:t xml:space="preserve"> 0.1 A, average input current of</w:t>
      </w:r>
      <w:r w:rsidRPr="00560279">
        <w:t xml:space="preserve"> 1A, an input voltage of 50</w:t>
      </w:r>
      <w:r>
        <w:t xml:space="preserve"> V</w:t>
      </w:r>
      <w:r w:rsidRPr="00560279">
        <w:t xml:space="preserve"> </w:t>
      </w:r>
      <w:r>
        <w:t xml:space="preserve">and an output voltage of 20V.  </w:t>
      </w:r>
      <w:r w:rsidR="00F93749">
        <w:t>What are</w:t>
      </w:r>
      <w:r w:rsidRPr="00560279">
        <w:t xml:space="preserve"> the value of the</w:t>
      </w:r>
      <w:r w:rsidR="00F93749">
        <w:t xml:space="preserve"> average output current</w:t>
      </w:r>
      <w:r w:rsidR="005130C3">
        <w:t xml:space="preserve"> and that of the</w:t>
      </w:r>
      <w:r w:rsidRPr="00560279">
        <w:t xml:space="preserve"> inductor</w:t>
      </w:r>
      <w:r w:rsidR="005130C3">
        <w:t xml:space="preserve"> in </w:t>
      </w:r>
      <w:proofErr w:type="spellStart"/>
      <w:r w:rsidR="005130C3">
        <w:t>mH</w:t>
      </w:r>
      <w:proofErr w:type="spellEnd"/>
      <w:r w:rsidRPr="00560279">
        <w:t xml:space="preserve">?  </w:t>
      </w:r>
    </w:p>
    <w:p w:rsidR="00EB2999" w:rsidRDefault="00EB2999" w:rsidP="00EB2999">
      <w:pPr>
        <w:pStyle w:val="ListParagraph"/>
      </w:pPr>
    </w:p>
    <w:p w:rsidR="00EB2999" w:rsidRPr="001B2B6C" w:rsidRDefault="00EB2999" w:rsidP="00EB2999">
      <w:pPr>
        <w:pStyle w:val="ListParagraph"/>
        <w:numPr>
          <w:ilvl w:val="0"/>
          <w:numId w:val="13"/>
        </w:numPr>
        <w:ind w:left="567" w:hanging="567"/>
        <w:jc w:val="both"/>
      </w:pPr>
      <w:r>
        <w:t xml:space="preserve">A battery powered </w:t>
      </w:r>
      <w:r w:rsidRPr="001B2B6C">
        <w:t>e</w:t>
      </w:r>
      <w:r>
        <w:t xml:space="preserve">lectric car is cruising at a constant speed and this is achieved by </w:t>
      </w:r>
      <w:r w:rsidR="005130C3">
        <w:t xml:space="preserve">connecting </w:t>
      </w:r>
      <w:r>
        <w:t>an ideal Buck converter</w:t>
      </w:r>
      <w:r w:rsidR="005130C3">
        <w:t xml:space="preserve"> between the battery and the electric motor of the car</w:t>
      </w:r>
      <w:r>
        <w:t>.</w:t>
      </w:r>
      <w:r w:rsidR="0087025B">
        <w:t xml:space="preserve"> T</w:t>
      </w:r>
      <w:r w:rsidR="005130C3">
        <w:t xml:space="preserve">he converter output where the motor is connected </w:t>
      </w:r>
      <w:r w:rsidR="00C572FC">
        <w:t>is rated at</w:t>
      </w:r>
      <w:r w:rsidR="005130C3">
        <w:t xml:space="preserve"> </w:t>
      </w:r>
      <w:r w:rsidR="00770BD9">
        <w:t>96</w:t>
      </w:r>
      <w:r w:rsidR="005130C3">
        <w:t xml:space="preserve"> V and the input </w:t>
      </w:r>
      <w:r>
        <w:t xml:space="preserve">where the </w:t>
      </w:r>
      <w:r w:rsidRPr="001B2B6C">
        <w:t xml:space="preserve">battery </w:t>
      </w:r>
      <w:r w:rsidR="005130C3">
        <w:t>is connected</w:t>
      </w:r>
      <w:r>
        <w:t xml:space="preserve"> is</w:t>
      </w:r>
      <w:r w:rsidR="00C572FC">
        <w:t xml:space="preserve"> at</w:t>
      </w:r>
      <w:r w:rsidR="005130C3">
        <w:t xml:space="preserve"> 120 V. The converter operates at a</w:t>
      </w:r>
      <w:r>
        <w:t xml:space="preserve"> switching </w:t>
      </w:r>
      <w:r w:rsidRPr="001B2B6C">
        <w:t xml:space="preserve">frequency </w:t>
      </w:r>
      <w:r w:rsidR="005130C3">
        <w:t>of</w:t>
      </w:r>
      <w:r>
        <w:t xml:space="preserve"> </w:t>
      </w:r>
      <w:r w:rsidRPr="001B2B6C">
        <w:t>2 kHz</w:t>
      </w:r>
      <w:r>
        <w:t xml:space="preserve"> and</w:t>
      </w:r>
      <w:r w:rsidRPr="001B2B6C">
        <w:t xml:space="preserve"> duty ratio</w:t>
      </w:r>
      <w:r w:rsidR="005130C3">
        <w:t xml:space="preserve"> of</w:t>
      </w:r>
      <w:r>
        <w:t xml:space="preserve"> 0.8</w:t>
      </w:r>
      <w:r w:rsidR="005130C3">
        <w:t xml:space="preserve">. At a certain motor speed, the </w:t>
      </w:r>
      <w:r w:rsidRPr="001B2B6C">
        <w:t>resistance</w:t>
      </w:r>
      <w:r w:rsidR="005130C3">
        <w:t xml:space="preserve"> looking into the motor is</w:t>
      </w:r>
      <w:r w:rsidRPr="001B2B6C">
        <w:t xml:space="preserve"> </w:t>
      </w:r>
      <w:r w:rsidR="005130C3">
        <w:t>3</w:t>
      </w:r>
      <w:r w:rsidRPr="001B2B6C">
        <w:t xml:space="preserve"> Ω. </w:t>
      </w:r>
      <w:r>
        <w:t>a</w:t>
      </w:r>
      <w:r w:rsidRPr="001B2B6C">
        <w:t xml:space="preserve">nd </w:t>
      </w:r>
      <w:r>
        <w:t>the converter has an inductance of</w:t>
      </w:r>
      <w:r w:rsidR="005130C3">
        <w:t xml:space="preserve"> 20 </w:t>
      </w:r>
      <w:proofErr w:type="spellStart"/>
      <w:r w:rsidR="005130C3">
        <w:t>m</w:t>
      </w:r>
      <w:r w:rsidRPr="001B2B6C">
        <w:t>H</w:t>
      </w:r>
      <w:proofErr w:type="spellEnd"/>
      <w:r w:rsidRPr="001B2B6C">
        <w:t>. Determine</w:t>
      </w:r>
    </w:p>
    <w:p w:rsidR="00EB2999" w:rsidRDefault="00EB2999" w:rsidP="00EB2999">
      <w:pPr>
        <w:numPr>
          <w:ilvl w:val="1"/>
          <w:numId w:val="13"/>
        </w:numPr>
        <w:tabs>
          <w:tab w:val="left" w:pos="2115"/>
        </w:tabs>
        <w:spacing w:before="0" w:line="240" w:lineRule="auto"/>
        <w:jc w:val="both"/>
      </w:pPr>
      <w:r w:rsidRPr="001B2B6C">
        <w:t>the</w:t>
      </w:r>
      <w:r w:rsidR="005130C3">
        <w:t xml:space="preserve"> average</w:t>
      </w:r>
      <w:r>
        <w:t xml:space="preserve"> </w:t>
      </w:r>
      <w:r w:rsidR="005130C3">
        <w:t>current supplied by the battery (or the converter input current)</w:t>
      </w:r>
    </w:p>
    <w:p w:rsidR="00EB2999" w:rsidRDefault="00EB2999" w:rsidP="00EB2999">
      <w:pPr>
        <w:numPr>
          <w:ilvl w:val="1"/>
          <w:numId w:val="13"/>
        </w:numPr>
        <w:tabs>
          <w:tab w:val="left" w:pos="2115"/>
        </w:tabs>
        <w:spacing w:before="0" w:line="240" w:lineRule="auto"/>
        <w:jc w:val="both"/>
      </w:pPr>
      <w:r w:rsidRPr="001B2B6C">
        <w:t xml:space="preserve">the </w:t>
      </w:r>
      <w:r>
        <w:t>amount of the inductor</w:t>
      </w:r>
      <w:r w:rsidRPr="001B2B6C">
        <w:t xml:space="preserve"> current ripple</w:t>
      </w:r>
    </w:p>
    <w:p w:rsidR="00EB2999" w:rsidRDefault="00EB2999" w:rsidP="00EB2999">
      <w:pPr>
        <w:tabs>
          <w:tab w:val="left" w:pos="2115"/>
        </w:tabs>
        <w:spacing w:before="0" w:line="240" w:lineRule="auto"/>
        <w:ind w:left="1440"/>
        <w:jc w:val="both"/>
      </w:pPr>
    </w:p>
    <w:p w:rsidR="00B46822" w:rsidRDefault="00B46822" w:rsidP="00B46822">
      <w:pPr>
        <w:pStyle w:val="ListParagraph"/>
        <w:numPr>
          <w:ilvl w:val="0"/>
          <w:numId w:val="13"/>
        </w:numPr>
        <w:ind w:left="567" w:hanging="567"/>
        <w:jc w:val="both"/>
      </w:pPr>
      <w:r>
        <w:t xml:space="preserve">An ideal step-down Buck converter operating at </w:t>
      </w:r>
      <w:r w:rsidR="00766023">
        <w:t>1.5</w:t>
      </w:r>
      <w:r>
        <w:t xml:space="preserve"> kHz and a duty cycle of 0.7 supplies </w:t>
      </w:r>
      <w:r w:rsidR="008550A0">
        <w:t xml:space="preserve">the </w:t>
      </w:r>
      <w:r>
        <w:t xml:space="preserve">load </w:t>
      </w:r>
      <w:r w:rsidR="008550A0">
        <w:t xml:space="preserve">with a </w:t>
      </w:r>
      <w:r>
        <w:t xml:space="preserve">current of 120 A. The converter has an inductor of </w:t>
      </w:r>
      <w:r w:rsidR="00766023">
        <w:t>10</w:t>
      </w:r>
      <w:r>
        <w:t xml:space="preserve"> </w:t>
      </w:r>
      <w:proofErr w:type="spellStart"/>
      <w:r>
        <w:t>mH</w:t>
      </w:r>
      <w:proofErr w:type="spellEnd"/>
      <w:r>
        <w:t xml:space="preserve"> and the output cap</w:t>
      </w:r>
      <w:r w:rsidR="00766023">
        <w:t>acitor has been chosen to be 100</w:t>
      </w:r>
      <w:r>
        <w:t xml:space="preserve"> </w:t>
      </w:r>
      <w:proofErr w:type="spellStart"/>
      <w:r>
        <w:rPr>
          <w:rFonts w:ascii="Times New Roman" w:hAnsi="Times New Roman"/>
        </w:rPr>
        <w:t>μ</w:t>
      </w:r>
      <w:r>
        <w:t>F</w:t>
      </w:r>
      <w:proofErr w:type="spellEnd"/>
      <w:r>
        <w:t>. The input voltage is 450 V. Determine</w:t>
      </w:r>
    </w:p>
    <w:p w:rsidR="00B46822" w:rsidRDefault="00B46822" w:rsidP="00ED3CFB">
      <w:pPr>
        <w:pStyle w:val="ListParagraph"/>
        <w:numPr>
          <w:ilvl w:val="1"/>
          <w:numId w:val="13"/>
        </w:numPr>
        <w:jc w:val="both"/>
      </w:pPr>
      <w:proofErr w:type="gramStart"/>
      <w:r>
        <w:t>the</w:t>
      </w:r>
      <w:proofErr w:type="gramEnd"/>
      <w:r>
        <w:t xml:space="preserve"> output voltage ripple across the capacitor. </w:t>
      </w:r>
    </w:p>
    <w:p w:rsidR="00EB2999" w:rsidRDefault="00B46822" w:rsidP="00ED3CFB">
      <w:pPr>
        <w:pStyle w:val="ListParagraph"/>
        <w:numPr>
          <w:ilvl w:val="1"/>
          <w:numId w:val="13"/>
        </w:numPr>
        <w:jc w:val="both"/>
      </w:pPr>
      <w:proofErr w:type="gramStart"/>
      <w:r>
        <w:t>the</w:t>
      </w:r>
      <w:proofErr w:type="gramEnd"/>
      <w:r>
        <w:t xml:space="preserve"> maximum and minimum voltages occurring across the capacitor. </w:t>
      </w:r>
    </w:p>
    <w:p w:rsidR="00766023" w:rsidRDefault="00766023" w:rsidP="00766023">
      <w:pPr>
        <w:pStyle w:val="ListParagraph"/>
        <w:ind w:left="1440"/>
        <w:jc w:val="both"/>
      </w:pPr>
    </w:p>
    <w:p w:rsidR="00766023" w:rsidRDefault="001C2177" w:rsidP="001C2177">
      <w:pPr>
        <w:pStyle w:val="ListParagraph"/>
        <w:numPr>
          <w:ilvl w:val="0"/>
          <w:numId w:val="13"/>
        </w:numPr>
        <w:ind w:left="567" w:hanging="567"/>
        <w:jc w:val="both"/>
      </w:pPr>
      <w:r>
        <w:t xml:space="preserve">An ideal step-down Buck converter operates at a constant switching frequency. Its input voltage, inductor and load are unchanged for all operations but the duty ratio can vary between 0 and 1. </w:t>
      </w:r>
      <w:r w:rsidR="006B396B">
        <w:t>Under these conditions, a</w:t>
      </w:r>
      <w:r>
        <w:t>nalytically show that the maximum value of the inductor current</w:t>
      </w:r>
      <w:r w:rsidR="000D0D3C">
        <w:t xml:space="preserve"> ripple</w:t>
      </w:r>
      <w:r>
        <w:t xml:space="preserve"> </w:t>
      </w:r>
      <w:r w:rsidR="000D0D3C">
        <w:t>(</w:t>
      </w:r>
      <w:proofErr w:type="spellStart"/>
      <w:r w:rsidR="000D0D3C" w:rsidRPr="00FF02BD">
        <w:rPr>
          <w:rFonts w:ascii="Times New Roman" w:hAnsi="Times New Roman"/>
          <w:iCs/>
          <w:spacing w:val="-3"/>
        </w:rPr>
        <w:t>Δ</w:t>
      </w:r>
      <w:r w:rsidR="000D0D3C">
        <w:rPr>
          <w:i/>
          <w:iCs/>
          <w:spacing w:val="-3"/>
        </w:rPr>
        <w:t>i</w:t>
      </w:r>
      <w:r w:rsidR="000D0D3C" w:rsidRPr="00E80462">
        <w:rPr>
          <w:i/>
          <w:iCs/>
          <w:spacing w:val="-3"/>
          <w:vertAlign w:val="subscript"/>
        </w:rPr>
        <w:t>L</w:t>
      </w:r>
      <w:proofErr w:type="spellEnd"/>
      <w:r w:rsidR="000D0D3C">
        <w:t xml:space="preserve">) </w:t>
      </w:r>
      <w:r>
        <w:t xml:space="preserve">is maximum at </w:t>
      </w:r>
      <w:r w:rsidRPr="001C2177">
        <w:rPr>
          <w:i/>
        </w:rPr>
        <w:t>K</w:t>
      </w:r>
      <w:r>
        <w:t xml:space="preserve"> = 0.5. </w:t>
      </w:r>
      <w:r w:rsidR="000D0D3C">
        <w:t xml:space="preserve">Find the expression for the maximum </w:t>
      </w:r>
      <w:proofErr w:type="spellStart"/>
      <w:r w:rsidR="000D0D3C" w:rsidRPr="00FF02BD">
        <w:rPr>
          <w:rFonts w:ascii="Times New Roman" w:hAnsi="Times New Roman"/>
          <w:iCs/>
          <w:spacing w:val="-3"/>
        </w:rPr>
        <w:t>Δ</w:t>
      </w:r>
      <w:r w:rsidR="000D0D3C">
        <w:rPr>
          <w:i/>
          <w:iCs/>
          <w:spacing w:val="-3"/>
        </w:rPr>
        <w:t>i</w:t>
      </w:r>
      <w:r w:rsidR="000D0D3C" w:rsidRPr="00E80462">
        <w:rPr>
          <w:i/>
          <w:iCs/>
          <w:spacing w:val="-3"/>
          <w:vertAlign w:val="subscript"/>
        </w:rPr>
        <w:t>L</w:t>
      </w:r>
      <w:proofErr w:type="spellEnd"/>
      <w:r w:rsidR="0092122B">
        <w:rPr>
          <w:iCs/>
          <w:spacing w:val="-3"/>
        </w:rPr>
        <w:t xml:space="preserve"> in terms of the converter’s </w:t>
      </w:r>
      <w:r w:rsidR="0092122B">
        <w:t>input voltage, inductor &amp; switching frequency.</w:t>
      </w:r>
    </w:p>
    <w:p w:rsidR="00766023" w:rsidRDefault="00766023" w:rsidP="00766023">
      <w:pPr>
        <w:pStyle w:val="ListParagraph"/>
        <w:ind w:left="1440"/>
        <w:jc w:val="both"/>
      </w:pPr>
    </w:p>
    <w:p w:rsidR="00766023" w:rsidRDefault="00766023" w:rsidP="00766023">
      <w:pPr>
        <w:jc w:val="both"/>
      </w:pPr>
      <w:r w:rsidRPr="00766023">
        <w:rPr>
          <w:i/>
        </w:rPr>
        <w:t>Step-</w:t>
      </w:r>
      <w:r>
        <w:rPr>
          <w:i/>
        </w:rPr>
        <w:t>up Boost</w:t>
      </w:r>
      <w:r w:rsidRPr="00766023">
        <w:rPr>
          <w:i/>
        </w:rPr>
        <w:t xml:space="preserve"> converter:</w:t>
      </w:r>
    </w:p>
    <w:p w:rsidR="00B46822" w:rsidRDefault="00B46822" w:rsidP="00B46822">
      <w:pPr>
        <w:pStyle w:val="ListParagraph"/>
        <w:ind w:left="1440"/>
        <w:jc w:val="both"/>
      </w:pPr>
    </w:p>
    <w:p w:rsidR="009D2DE8" w:rsidRDefault="009D2DE8" w:rsidP="009D2DE8">
      <w:pPr>
        <w:pStyle w:val="ListParagraph"/>
        <w:numPr>
          <w:ilvl w:val="0"/>
          <w:numId w:val="13"/>
        </w:numPr>
        <w:ind w:left="567" w:hanging="567"/>
        <w:jc w:val="both"/>
        <w:rPr>
          <w:spacing w:val="-3"/>
        </w:rPr>
      </w:pPr>
      <w:r>
        <w:rPr>
          <w:spacing w:val="-3"/>
        </w:rPr>
        <w:t xml:space="preserve">For an ideal Boost converter switching at a sufficiently high frequency, sketch the steady state waveforms for its </w:t>
      </w:r>
    </w:p>
    <w:p w:rsidR="009D2DE8" w:rsidRDefault="009D2DE8" w:rsidP="009D2DE8">
      <w:pPr>
        <w:pStyle w:val="ListParagraph"/>
        <w:numPr>
          <w:ilvl w:val="1"/>
          <w:numId w:val="13"/>
        </w:numPr>
        <w:jc w:val="both"/>
        <w:rPr>
          <w:spacing w:val="-3"/>
        </w:rPr>
      </w:pPr>
      <w:r>
        <w:rPr>
          <w:spacing w:val="-3"/>
        </w:rPr>
        <w:t>inductor current</w:t>
      </w:r>
    </w:p>
    <w:p w:rsidR="009D2DE8" w:rsidRDefault="009D2DE8" w:rsidP="009D2DE8">
      <w:pPr>
        <w:pStyle w:val="ListParagraph"/>
        <w:numPr>
          <w:ilvl w:val="1"/>
          <w:numId w:val="13"/>
        </w:numPr>
        <w:jc w:val="both"/>
        <w:rPr>
          <w:spacing w:val="-3"/>
        </w:rPr>
      </w:pPr>
      <w:r>
        <w:rPr>
          <w:spacing w:val="-3"/>
        </w:rPr>
        <w:t>switch voltage</w:t>
      </w:r>
    </w:p>
    <w:p w:rsidR="009D2DE8" w:rsidRDefault="009D2DE8" w:rsidP="009D2DE8">
      <w:pPr>
        <w:pStyle w:val="ListParagraph"/>
        <w:numPr>
          <w:ilvl w:val="1"/>
          <w:numId w:val="13"/>
        </w:numPr>
        <w:jc w:val="both"/>
        <w:rPr>
          <w:spacing w:val="-3"/>
        </w:rPr>
      </w:pPr>
      <w:r>
        <w:rPr>
          <w:spacing w:val="-3"/>
        </w:rPr>
        <w:t>switch current</w:t>
      </w:r>
    </w:p>
    <w:p w:rsidR="009D2DE8" w:rsidRDefault="009D2DE8" w:rsidP="009D2DE8">
      <w:pPr>
        <w:pStyle w:val="ListParagraph"/>
        <w:numPr>
          <w:ilvl w:val="1"/>
          <w:numId w:val="13"/>
        </w:numPr>
        <w:jc w:val="both"/>
        <w:rPr>
          <w:spacing w:val="-3"/>
        </w:rPr>
      </w:pPr>
      <w:r>
        <w:rPr>
          <w:spacing w:val="-3"/>
        </w:rPr>
        <w:t>diode current</w:t>
      </w:r>
    </w:p>
    <w:p w:rsidR="009D2DE8" w:rsidRDefault="009D2DE8" w:rsidP="009D2DE8">
      <w:pPr>
        <w:pStyle w:val="ListParagraph"/>
        <w:ind w:left="1440"/>
        <w:jc w:val="both"/>
        <w:rPr>
          <w:spacing w:val="-3"/>
        </w:rPr>
      </w:pPr>
    </w:p>
    <w:p w:rsidR="007C2E07" w:rsidRDefault="009D2DE8" w:rsidP="007C2E07">
      <w:pPr>
        <w:pStyle w:val="ListParagraph"/>
        <w:numPr>
          <w:ilvl w:val="0"/>
          <w:numId w:val="13"/>
        </w:numPr>
        <w:ind w:left="567" w:hanging="567"/>
        <w:jc w:val="both"/>
        <w:rPr>
          <w:spacing w:val="-3"/>
        </w:rPr>
      </w:pPr>
      <w:r>
        <w:rPr>
          <w:spacing w:val="-3"/>
        </w:rPr>
        <w:t>Derive the output-input relationships of the voltage and current for an ideal Boost Converter</w:t>
      </w:r>
      <w:r w:rsidR="007C2E07">
        <w:rPr>
          <w:spacing w:val="-3"/>
        </w:rPr>
        <w:t>.</w:t>
      </w:r>
    </w:p>
    <w:p w:rsidR="007C2E07" w:rsidRDefault="007C2E07" w:rsidP="007C2E07">
      <w:pPr>
        <w:pStyle w:val="ListParagraph"/>
        <w:ind w:left="567"/>
        <w:jc w:val="both"/>
        <w:rPr>
          <w:spacing w:val="-3"/>
        </w:rPr>
      </w:pPr>
    </w:p>
    <w:p w:rsidR="007C2E07" w:rsidRPr="007C2E07" w:rsidRDefault="007C2E07" w:rsidP="007C2E07">
      <w:pPr>
        <w:pStyle w:val="ListParagraph"/>
        <w:numPr>
          <w:ilvl w:val="0"/>
          <w:numId w:val="13"/>
        </w:numPr>
        <w:ind w:left="567" w:hanging="567"/>
        <w:jc w:val="both"/>
        <w:rPr>
          <w:spacing w:val="-3"/>
        </w:rPr>
      </w:pPr>
      <w:r>
        <w:t xml:space="preserve">An ideal step-up Boost converter supplies a load of </w:t>
      </w:r>
      <w:r w:rsidR="00851726">
        <w:t>100</w:t>
      </w:r>
      <w:r>
        <w:rPr>
          <w:rFonts w:ascii="Times New Roman" w:hAnsi="Times New Roman"/>
        </w:rPr>
        <w:t>Ω</w:t>
      </w:r>
      <w:r w:rsidRPr="00560279">
        <w:t xml:space="preserve"> at 48V from a 12V battery.  </w:t>
      </w:r>
      <w:r>
        <w:t xml:space="preserve">The converter operates at </w:t>
      </w:r>
      <w:r w:rsidR="00814B6A">
        <w:t xml:space="preserve">a switching frequency of </w:t>
      </w:r>
      <w:r>
        <w:t>10 kHz</w:t>
      </w:r>
      <w:r w:rsidRPr="00560279">
        <w:t xml:space="preserve">.  </w:t>
      </w:r>
      <w:r>
        <w:t>Determine</w:t>
      </w:r>
    </w:p>
    <w:p w:rsidR="007C2E07" w:rsidRPr="007C2E07" w:rsidRDefault="007C2E07" w:rsidP="007C2E07">
      <w:pPr>
        <w:pStyle w:val="ListParagraph"/>
        <w:numPr>
          <w:ilvl w:val="1"/>
          <w:numId w:val="13"/>
        </w:numPr>
        <w:jc w:val="both"/>
        <w:rPr>
          <w:spacing w:val="-3"/>
        </w:rPr>
      </w:pPr>
      <w:proofErr w:type="gramStart"/>
      <w:r w:rsidRPr="007C2E07">
        <w:rPr>
          <w:spacing w:val="-3"/>
        </w:rPr>
        <w:t>the</w:t>
      </w:r>
      <w:proofErr w:type="gramEnd"/>
      <w:r w:rsidRPr="007C2E07">
        <w:rPr>
          <w:spacing w:val="-3"/>
        </w:rPr>
        <w:t xml:space="preserve"> minimum </w:t>
      </w:r>
      <w:r>
        <w:rPr>
          <w:spacing w:val="-3"/>
        </w:rPr>
        <w:t xml:space="preserve">output capacitance for the converter </w:t>
      </w:r>
      <w:r w:rsidRPr="007C2E07">
        <w:rPr>
          <w:szCs w:val="24"/>
        </w:rPr>
        <w:t>so that the peak-to-peak output v</w:t>
      </w:r>
      <w:r>
        <w:t>oltage ripple is kept to be below 2</w:t>
      </w:r>
      <w:r w:rsidRPr="007C2E07">
        <w:rPr>
          <w:szCs w:val="24"/>
        </w:rPr>
        <w:t xml:space="preserve">% of </w:t>
      </w:r>
      <w:r w:rsidR="00370E69">
        <w:rPr>
          <w:szCs w:val="24"/>
        </w:rPr>
        <w:t xml:space="preserve">the converter output voltage. </w:t>
      </w:r>
    </w:p>
    <w:p w:rsidR="007C2E07" w:rsidRPr="007C2E07" w:rsidRDefault="007C2E07" w:rsidP="007C2E07">
      <w:pPr>
        <w:pStyle w:val="ListParagraph"/>
        <w:numPr>
          <w:ilvl w:val="1"/>
          <w:numId w:val="13"/>
        </w:numPr>
        <w:jc w:val="both"/>
        <w:rPr>
          <w:spacing w:val="-3"/>
        </w:rPr>
      </w:pPr>
      <w:proofErr w:type="gramStart"/>
      <w:r w:rsidRPr="007C2E07">
        <w:rPr>
          <w:spacing w:val="-3"/>
        </w:rPr>
        <w:t>the</w:t>
      </w:r>
      <w:proofErr w:type="gramEnd"/>
      <w:r w:rsidRPr="007C2E07">
        <w:rPr>
          <w:spacing w:val="-3"/>
        </w:rPr>
        <w:t xml:space="preserve"> minimum</w:t>
      </w:r>
      <w:r>
        <w:rPr>
          <w:spacing w:val="-3"/>
        </w:rPr>
        <w:t xml:space="preserve"> inductance for the converter </w:t>
      </w:r>
      <w:r w:rsidRPr="007C2E07">
        <w:rPr>
          <w:szCs w:val="24"/>
        </w:rPr>
        <w:t xml:space="preserve">so that the peak-to-peak </w:t>
      </w:r>
      <w:r>
        <w:rPr>
          <w:szCs w:val="24"/>
        </w:rPr>
        <w:t>input current</w:t>
      </w:r>
      <w:r>
        <w:t xml:space="preserve"> ripple is kept to be below </w:t>
      </w:r>
      <w:r w:rsidR="00AD6697">
        <w:t>10</w:t>
      </w:r>
      <w:r>
        <w:rPr>
          <w:szCs w:val="24"/>
        </w:rPr>
        <w:t xml:space="preserve">% of its average value. </w:t>
      </w:r>
    </w:p>
    <w:p w:rsidR="007C2E07" w:rsidRPr="007C2E07" w:rsidRDefault="007C2E07" w:rsidP="007C2E07">
      <w:pPr>
        <w:pStyle w:val="ListParagraph"/>
        <w:ind w:left="1440"/>
        <w:jc w:val="both"/>
        <w:rPr>
          <w:spacing w:val="-3"/>
        </w:rPr>
      </w:pPr>
    </w:p>
    <w:p w:rsidR="00D81D66" w:rsidRDefault="00D81D66" w:rsidP="00D81D66">
      <w:pPr>
        <w:pStyle w:val="ListParagraph"/>
        <w:numPr>
          <w:ilvl w:val="0"/>
          <w:numId w:val="13"/>
        </w:numPr>
        <w:ind w:left="567" w:hanging="567"/>
      </w:pPr>
      <w:r>
        <w:t>An ideal step-up Boost converter is used to connect a solar panel to</w:t>
      </w:r>
      <w:r w:rsidRPr="00D81D66">
        <w:t xml:space="preserve"> </w:t>
      </w:r>
      <w:r>
        <w:t xml:space="preserve">a </w:t>
      </w:r>
      <w:r w:rsidRPr="00D81D66">
        <w:t>battery</w:t>
      </w:r>
      <w:r>
        <w:t xml:space="preserve"> plus load. The voltage across the solar panel varies between 100</w:t>
      </w:r>
      <w:r w:rsidRPr="00D81D66">
        <w:t xml:space="preserve"> and</w:t>
      </w:r>
      <w:r>
        <w:t xml:space="preserve"> 120 V (converter input) whilst the battery voltage is fixed at 320 V (converter output). Determine</w:t>
      </w:r>
    </w:p>
    <w:p w:rsidR="00D81D66" w:rsidRDefault="00D81D66" w:rsidP="00D81D66">
      <w:pPr>
        <w:pStyle w:val="ListParagraph"/>
        <w:numPr>
          <w:ilvl w:val="1"/>
          <w:numId w:val="13"/>
        </w:numPr>
      </w:pPr>
      <w:r>
        <w:t>the operating range of the duty ratios</w:t>
      </w:r>
    </w:p>
    <w:p w:rsidR="00D81D66" w:rsidRDefault="00D81D66" w:rsidP="00D81D66">
      <w:pPr>
        <w:pStyle w:val="ListParagraph"/>
        <w:numPr>
          <w:ilvl w:val="1"/>
          <w:numId w:val="13"/>
        </w:numPr>
      </w:pPr>
      <w:proofErr w:type="gramStart"/>
      <w:r>
        <w:t>the</w:t>
      </w:r>
      <w:proofErr w:type="gramEnd"/>
      <w:r>
        <w:t xml:space="preserve"> minimum inductor required if the input current ripple must not be more than 5% of its average value when the solar panel generates its rated power of 1500 </w:t>
      </w:r>
      <w:r w:rsidR="00C526D9">
        <w:t xml:space="preserve">W at 110V. The converter operates at a switching frequency of 20 kHz. </w:t>
      </w:r>
    </w:p>
    <w:p w:rsidR="00D81D66" w:rsidRPr="00D81D66" w:rsidRDefault="00D81D66" w:rsidP="00D81D66">
      <w:pPr>
        <w:pStyle w:val="ListParagraph"/>
        <w:ind w:left="567"/>
      </w:pPr>
      <w:r w:rsidRPr="00D81D66">
        <w:t xml:space="preserve"> </w:t>
      </w:r>
    </w:p>
    <w:p w:rsidR="009A4445" w:rsidRDefault="009A4445" w:rsidP="009A4445">
      <w:pPr>
        <w:pStyle w:val="ListParagraph"/>
        <w:numPr>
          <w:ilvl w:val="0"/>
          <w:numId w:val="13"/>
        </w:numPr>
        <w:ind w:left="567" w:hanging="567"/>
        <w:jc w:val="both"/>
      </w:pPr>
      <w:r w:rsidRPr="00560279">
        <w:t>A</w:t>
      </w:r>
      <w:r>
        <w:t>n ideal Boost converter</w:t>
      </w:r>
      <w:r w:rsidRPr="00560279">
        <w:t xml:space="preserve"> </w:t>
      </w:r>
      <w:r>
        <w:t xml:space="preserve">operates at a switching frequency of 50 kHz, with an output capacitor </w:t>
      </w:r>
      <w:r w:rsidRPr="00560279">
        <w:t xml:space="preserve">of </w:t>
      </w:r>
      <w:r>
        <w:t xml:space="preserve"> 1 </w:t>
      </w:r>
      <w:proofErr w:type="spellStart"/>
      <w:r>
        <w:rPr>
          <w:rFonts w:ascii="Times New Roman" w:hAnsi="Times New Roman"/>
        </w:rPr>
        <w:t>μ</w:t>
      </w:r>
      <w:r>
        <w:t>F</w:t>
      </w:r>
      <w:proofErr w:type="spellEnd"/>
      <w:r>
        <w:t xml:space="preserve"> and input voltage of 50 V. It operates under continuous conduction mode and the duty ratio is set such that the switch is turned on for 6.5 </w:t>
      </w:r>
      <w:proofErr w:type="spellStart"/>
      <w:r>
        <w:rPr>
          <w:rFonts w:ascii="Times New Roman" w:hAnsi="Times New Roman"/>
        </w:rPr>
        <w:t>μ</w:t>
      </w:r>
      <w:r>
        <w:t>s</w:t>
      </w:r>
      <w:proofErr w:type="spellEnd"/>
      <w:r>
        <w:t xml:space="preserve"> for every switching cycle.  What is the minimum resistance which can be connected at the converter output so that the output voltage ripple does not exceed 10% of its average value?</w:t>
      </w:r>
    </w:p>
    <w:p w:rsidR="009A4445" w:rsidRDefault="009A4445" w:rsidP="009A4445">
      <w:pPr>
        <w:pStyle w:val="ListParagraph"/>
        <w:ind w:left="567"/>
        <w:jc w:val="both"/>
      </w:pPr>
    </w:p>
    <w:p w:rsidR="00F365C2" w:rsidRDefault="002A21FD" w:rsidP="00930ECC">
      <w:pPr>
        <w:pStyle w:val="ListParagraph"/>
        <w:numPr>
          <w:ilvl w:val="0"/>
          <w:numId w:val="13"/>
        </w:numPr>
        <w:ind w:left="567" w:hanging="567"/>
      </w:pPr>
      <w:r>
        <w:t xml:space="preserve">It is known that the current of a Boost converter input is higher than that of the output. Determine the  maximum value of the converter input current for Question 13? </w:t>
      </w:r>
    </w:p>
    <w:p w:rsidR="002A21FD" w:rsidRDefault="002A21FD" w:rsidP="002A21FD">
      <w:pPr>
        <w:pStyle w:val="ListParagraph"/>
      </w:pPr>
    </w:p>
    <w:p w:rsidR="00834344" w:rsidRDefault="00EC4722" w:rsidP="00834344">
      <w:pPr>
        <w:pStyle w:val="ListParagraph"/>
        <w:numPr>
          <w:ilvl w:val="0"/>
          <w:numId w:val="13"/>
        </w:numPr>
        <w:ind w:left="567" w:hanging="567"/>
      </w:pPr>
      <w:r>
        <w:t>What is the average voltage experienced by the switch in the converter of Question 13?</w:t>
      </w:r>
    </w:p>
    <w:p w:rsidR="00EC4722" w:rsidRDefault="00EC4722" w:rsidP="00EC4722">
      <w:pPr>
        <w:pStyle w:val="ListParagraph"/>
      </w:pPr>
    </w:p>
    <w:p w:rsidR="002A21FD" w:rsidRDefault="002A21FD" w:rsidP="00CD3032">
      <w:pPr>
        <w:pStyle w:val="ListParagraph"/>
        <w:ind w:left="567"/>
      </w:pPr>
    </w:p>
    <w:p w:rsidR="005725FF" w:rsidRDefault="005725FF" w:rsidP="00CD3032">
      <w:pPr>
        <w:pStyle w:val="ListParagraph"/>
        <w:ind w:left="567"/>
      </w:pPr>
    </w:p>
    <w:p w:rsidR="005725FF" w:rsidRDefault="005725FF" w:rsidP="00CD3032">
      <w:pPr>
        <w:pStyle w:val="ListParagraph"/>
        <w:ind w:left="567"/>
      </w:pPr>
    </w:p>
    <w:p w:rsidR="005725FF" w:rsidRDefault="005725FF" w:rsidP="00CD3032">
      <w:pPr>
        <w:pStyle w:val="ListParagraph"/>
        <w:ind w:left="567"/>
      </w:pPr>
    </w:p>
    <w:p w:rsidR="005725FF" w:rsidRDefault="005725FF" w:rsidP="00CD3032">
      <w:pPr>
        <w:pStyle w:val="ListParagraph"/>
        <w:ind w:left="567"/>
      </w:pPr>
    </w:p>
    <w:p w:rsidR="005725FF" w:rsidRDefault="005725FF" w:rsidP="00CD3032">
      <w:pPr>
        <w:pStyle w:val="ListParagraph"/>
        <w:ind w:left="567"/>
      </w:pPr>
    </w:p>
    <w:p w:rsidR="005725FF" w:rsidRDefault="005725FF" w:rsidP="00CD3032">
      <w:pPr>
        <w:pStyle w:val="ListParagraph"/>
        <w:ind w:left="567"/>
      </w:pPr>
      <w:bookmarkStart w:id="0" w:name="_GoBack"/>
    </w:p>
    <w:p w:rsidR="00B44DF2" w:rsidRPr="002A237B" w:rsidRDefault="00B44DF2" w:rsidP="00B44DF2">
      <w:pPr>
        <w:contextualSpacing/>
        <w:jc w:val="both"/>
      </w:pPr>
      <w:r>
        <w:t xml:space="preserve">Guidance and outline solutions are available in the VLE of this module. </w:t>
      </w:r>
    </w:p>
    <w:p w:rsidR="00B44DF2" w:rsidRDefault="005725FF" w:rsidP="00937D9B">
      <w:r>
        <w:t xml:space="preserve">Please also re-attempt the questions discussed in lectures and in Example classes. </w:t>
      </w:r>
      <w:bookmarkEnd w:id="0"/>
    </w:p>
    <w:sectPr w:rsidR="00B44DF2" w:rsidSect="00C4308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0CF" w:rsidRDefault="00D620CF" w:rsidP="00D620CF">
      <w:pPr>
        <w:spacing w:before="0" w:line="240" w:lineRule="auto"/>
      </w:pPr>
      <w:r>
        <w:separator/>
      </w:r>
    </w:p>
  </w:endnote>
  <w:endnote w:type="continuationSeparator" w:id="0">
    <w:p w:rsidR="00D620CF" w:rsidRDefault="00D620CF" w:rsidP="00D620C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0CF" w:rsidRDefault="00D620CF">
    <w:pPr>
      <w:pStyle w:val="Footer"/>
    </w:pPr>
    <w:r>
      <w:t>Prepared by: Dr B Chong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0CF" w:rsidRDefault="00D620CF" w:rsidP="00D620CF">
      <w:pPr>
        <w:spacing w:before="0" w:line="240" w:lineRule="auto"/>
      </w:pPr>
      <w:r>
        <w:separator/>
      </w:r>
    </w:p>
  </w:footnote>
  <w:footnote w:type="continuationSeparator" w:id="0">
    <w:p w:rsidR="00D620CF" w:rsidRDefault="00D620CF" w:rsidP="00D620C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0CF" w:rsidRDefault="00D620CF">
    <w:pPr>
      <w:pStyle w:val="Header"/>
    </w:pPr>
    <w:r>
      <w:t>ELEC2530</w:t>
    </w:r>
    <w:r>
      <w:tab/>
    </w:r>
    <w:r>
      <w:tab/>
      <w:t>University of Leeds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638E5"/>
    <w:multiLevelType w:val="hybridMultilevel"/>
    <w:tmpl w:val="F6723790"/>
    <w:lvl w:ilvl="0" w:tplc="E39EA38E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04927C2D"/>
    <w:multiLevelType w:val="hybridMultilevel"/>
    <w:tmpl w:val="B518D506"/>
    <w:lvl w:ilvl="0" w:tplc="EED60A0C">
      <w:start w:val="1"/>
      <w:numFmt w:val="lowerLetter"/>
      <w:lvlText w:val="(%1)"/>
      <w:lvlJc w:val="left"/>
      <w:pPr>
        <w:ind w:left="720" w:hanging="360"/>
      </w:pPr>
      <w:rPr>
        <w:rFonts w:ascii="Times Roman" w:hAnsi="Times Roman" w:hint="default"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2C0265"/>
    <w:multiLevelType w:val="hybridMultilevel"/>
    <w:tmpl w:val="F06296CA"/>
    <w:lvl w:ilvl="0" w:tplc="BEBEF5A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D4592B"/>
    <w:multiLevelType w:val="hybridMultilevel"/>
    <w:tmpl w:val="0A6290E6"/>
    <w:lvl w:ilvl="0" w:tplc="31DE60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7E8A9B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5CCB0B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02C608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45A24F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A564C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B0EDF6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03E55B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F18612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23075A"/>
    <w:multiLevelType w:val="hybridMultilevel"/>
    <w:tmpl w:val="7CE01AEA"/>
    <w:lvl w:ilvl="0" w:tplc="B0FEAC3E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D096452"/>
    <w:multiLevelType w:val="hybridMultilevel"/>
    <w:tmpl w:val="99DAB930"/>
    <w:lvl w:ilvl="0" w:tplc="170A45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31308"/>
    <w:multiLevelType w:val="hybridMultilevel"/>
    <w:tmpl w:val="B98CA9C8"/>
    <w:lvl w:ilvl="0" w:tplc="016A8B2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D7E97"/>
    <w:multiLevelType w:val="hybridMultilevel"/>
    <w:tmpl w:val="8862A62E"/>
    <w:lvl w:ilvl="0" w:tplc="E23E0C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642659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BDAF7A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53C107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64C1ED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3C8270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230D39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FEA6AC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F921C2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3979E3"/>
    <w:multiLevelType w:val="hybridMultilevel"/>
    <w:tmpl w:val="14FECE92"/>
    <w:lvl w:ilvl="0" w:tplc="3FD05DC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9D7174"/>
    <w:multiLevelType w:val="hybridMultilevel"/>
    <w:tmpl w:val="5F1AD82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6C589F"/>
    <w:multiLevelType w:val="hybridMultilevel"/>
    <w:tmpl w:val="2F2AD250"/>
    <w:lvl w:ilvl="0" w:tplc="FD16EED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082712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582A18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478D58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9B2FAE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3BC364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674C1D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9C421F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62EA23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7610EE"/>
    <w:multiLevelType w:val="hybridMultilevel"/>
    <w:tmpl w:val="58D65F1C"/>
    <w:lvl w:ilvl="0" w:tplc="DFA67D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D30B13"/>
    <w:multiLevelType w:val="hybridMultilevel"/>
    <w:tmpl w:val="C8620F34"/>
    <w:lvl w:ilvl="0" w:tplc="3F88B4E2">
      <w:start w:val="1"/>
      <w:numFmt w:val="lowerRoman"/>
      <w:lvlText w:val="(%1)"/>
      <w:lvlJc w:val="left"/>
      <w:pPr>
        <w:ind w:left="927" w:hanging="360"/>
      </w:pPr>
      <w:rPr>
        <w:rFonts w:hint="default"/>
        <w:b w:val="0"/>
        <w:i w:val="0"/>
        <w:sz w:val="24"/>
      </w:rPr>
    </w:lvl>
    <w:lvl w:ilvl="1" w:tplc="08090019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21"/>
  </w:num>
  <w:num w:numId="14">
    <w:abstractNumId w:val="10"/>
  </w:num>
  <w:num w:numId="15">
    <w:abstractNumId w:val="15"/>
  </w:num>
  <w:num w:numId="16">
    <w:abstractNumId w:val="19"/>
  </w:num>
  <w:num w:numId="17">
    <w:abstractNumId w:val="16"/>
  </w:num>
  <w:num w:numId="18">
    <w:abstractNumId w:val="13"/>
  </w:num>
  <w:num w:numId="19">
    <w:abstractNumId w:val="17"/>
  </w:num>
  <w:num w:numId="20">
    <w:abstractNumId w:val="20"/>
  </w:num>
  <w:num w:numId="21">
    <w:abstractNumId w:val="12"/>
  </w:num>
  <w:num w:numId="22">
    <w:abstractNumId w:val="2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8C"/>
    <w:rsid w:val="00012667"/>
    <w:rsid w:val="000A395C"/>
    <w:rsid w:val="000D0D3C"/>
    <w:rsid w:val="00154EA2"/>
    <w:rsid w:val="00181D4C"/>
    <w:rsid w:val="001B3786"/>
    <w:rsid w:val="001C2177"/>
    <w:rsid w:val="001C2F45"/>
    <w:rsid w:val="00273123"/>
    <w:rsid w:val="002A21FD"/>
    <w:rsid w:val="002A237B"/>
    <w:rsid w:val="002B132D"/>
    <w:rsid w:val="00330467"/>
    <w:rsid w:val="003400F1"/>
    <w:rsid w:val="0036146B"/>
    <w:rsid w:val="00370E69"/>
    <w:rsid w:val="00372A64"/>
    <w:rsid w:val="00394E98"/>
    <w:rsid w:val="00407DD6"/>
    <w:rsid w:val="00416AA0"/>
    <w:rsid w:val="00467152"/>
    <w:rsid w:val="005130C3"/>
    <w:rsid w:val="0056264E"/>
    <w:rsid w:val="00566776"/>
    <w:rsid w:val="005725FF"/>
    <w:rsid w:val="00580B88"/>
    <w:rsid w:val="005937B8"/>
    <w:rsid w:val="005B0D14"/>
    <w:rsid w:val="005C161B"/>
    <w:rsid w:val="006259AA"/>
    <w:rsid w:val="006422C8"/>
    <w:rsid w:val="006B396B"/>
    <w:rsid w:val="006F163E"/>
    <w:rsid w:val="00766023"/>
    <w:rsid w:val="00770BD9"/>
    <w:rsid w:val="007727D8"/>
    <w:rsid w:val="007B6AA4"/>
    <w:rsid w:val="007C2E07"/>
    <w:rsid w:val="00810F0E"/>
    <w:rsid w:val="00814B6A"/>
    <w:rsid w:val="00834344"/>
    <w:rsid w:val="00851726"/>
    <w:rsid w:val="008550A0"/>
    <w:rsid w:val="0087025B"/>
    <w:rsid w:val="00873D7B"/>
    <w:rsid w:val="00880119"/>
    <w:rsid w:val="00890E90"/>
    <w:rsid w:val="008D37DA"/>
    <w:rsid w:val="0091059B"/>
    <w:rsid w:val="0092122B"/>
    <w:rsid w:val="00930117"/>
    <w:rsid w:val="00930ECC"/>
    <w:rsid w:val="00937D9B"/>
    <w:rsid w:val="009A4445"/>
    <w:rsid w:val="009D2DE8"/>
    <w:rsid w:val="009D312A"/>
    <w:rsid w:val="00A36CF5"/>
    <w:rsid w:val="00AD1B4C"/>
    <w:rsid w:val="00AD3173"/>
    <w:rsid w:val="00AD6697"/>
    <w:rsid w:val="00AE0F0F"/>
    <w:rsid w:val="00B23E4E"/>
    <w:rsid w:val="00B3772F"/>
    <w:rsid w:val="00B44DF2"/>
    <w:rsid w:val="00B46822"/>
    <w:rsid w:val="00B73992"/>
    <w:rsid w:val="00B7564E"/>
    <w:rsid w:val="00BC0B3F"/>
    <w:rsid w:val="00BF7C01"/>
    <w:rsid w:val="00C1126C"/>
    <w:rsid w:val="00C1458C"/>
    <w:rsid w:val="00C40FE2"/>
    <w:rsid w:val="00C43089"/>
    <w:rsid w:val="00C526D9"/>
    <w:rsid w:val="00C572FC"/>
    <w:rsid w:val="00CA19CD"/>
    <w:rsid w:val="00CD3032"/>
    <w:rsid w:val="00CF18B1"/>
    <w:rsid w:val="00D00D33"/>
    <w:rsid w:val="00D620CF"/>
    <w:rsid w:val="00D81D66"/>
    <w:rsid w:val="00DB5FD4"/>
    <w:rsid w:val="00DD54BD"/>
    <w:rsid w:val="00E057DF"/>
    <w:rsid w:val="00E12A6A"/>
    <w:rsid w:val="00E209F2"/>
    <w:rsid w:val="00E270E6"/>
    <w:rsid w:val="00E34F3C"/>
    <w:rsid w:val="00EB2999"/>
    <w:rsid w:val="00EB66B1"/>
    <w:rsid w:val="00EC4722"/>
    <w:rsid w:val="00F365C2"/>
    <w:rsid w:val="00F367F1"/>
    <w:rsid w:val="00F419B2"/>
    <w:rsid w:val="00F9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6DF68-3B8C-479A-8F35-77BFB929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64E"/>
    <w:pPr>
      <w:spacing w:before="120"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66B1"/>
    <w:pPr>
      <w:keepNext/>
      <w:keepLines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66B1"/>
    <w:pPr>
      <w:keepNext/>
      <w:keepLines/>
      <w:spacing w:before="240" w:after="120"/>
      <w:outlineLvl w:val="1"/>
    </w:pPr>
    <w:rPr>
      <w:rFonts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66B1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A395C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5B0D14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5B0D14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6B1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6B1"/>
    <w:rPr>
      <w:rFonts w:ascii="Arial" w:eastAsiaTheme="majorEastAsia" w:hAnsi="Arial" w:cs="Arial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6B1"/>
    <w:rPr>
      <w:rFonts w:ascii="Arial" w:eastAsiaTheme="majorEastAsia" w:hAnsi="Arial"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pPr>
      <w:spacing w:before="0" w:line="240" w:lineRule="auto"/>
    </w:pPr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pPr>
      <w:spacing w:before="0" w:line="240" w:lineRule="auto"/>
    </w:pPr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30117"/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spacing w:before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C1458C"/>
    <w:pPr>
      <w:spacing w:before="0" w:line="240" w:lineRule="auto"/>
      <w:ind w:left="720"/>
    </w:pPr>
    <w:rPr>
      <w:rFonts w:ascii="Times Roman" w:eastAsia="SimSun" w:hAnsi="Times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D620CF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CF"/>
  </w:style>
  <w:style w:type="paragraph" w:styleId="Footer">
    <w:name w:val="footer"/>
    <w:basedOn w:val="Normal"/>
    <w:link w:val="FooterChar"/>
    <w:uiPriority w:val="99"/>
    <w:unhideWhenUsed/>
    <w:rsid w:val="00D620CF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5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2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7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19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Chong</dc:creator>
  <cp:keywords/>
  <dc:description/>
  <cp:lastModifiedBy>Benjamin Chong</cp:lastModifiedBy>
  <cp:revision>41</cp:revision>
  <dcterms:created xsi:type="dcterms:W3CDTF">2017-09-13T13:42:00Z</dcterms:created>
  <dcterms:modified xsi:type="dcterms:W3CDTF">2017-09-15T07:44:00Z</dcterms:modified>
</cp:coreProperties>
</file>